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OSM Amenities1 Data Quality Report</w:t>
      </w:r>
    </w:p>
    <w:p>
      <w:pPr>
        <w:pStyle w:val="Heading2"/>
      </w:pPr>
      <w:r>
        <w:t>Overview</w:t>
      </w:r>
    </w:p>
    <w:p>
      <w:r>
        <w:t xml:space="preserve">This report will outline the initial data quality findings on amenities data obtained from Overpass Turbo API which can be found at https://overpass-turbo.eu/. </w:t>
      </w:r>
      <w:r>
        <w:t xml:space="preserve">This report will include an overview of the dataset, and a review of the continuous and categorical features, including histograms and bar charts. On initial review, this dataset contains a lot of missing data for most features. The data that is present appears to be reasonable and logical, however a number of columns will need to be dropped. </w:t>
      </w:r>
      <w:r>
        <w:t xml:space="preserve">42 features contain missing values. </w:t>
      </w:r>
    </w:p>
    <w:p>
      <w:pPr>
        <w:pStyle w:val="Heading2"/>
      </w:pPr>
      <w:r>
        <w:t>Summary</w:t>
      </w:r>
    </w:p>
    <w:p>
      <w:r>
        <w:t xml:space="preserve">This dataset consists of information on different Amenities in New York City, including bars, restaurants, and cafes. </w:t>
      </w:r>
      <w:r>
        <w:t xml:space="preserve">The dataset has 46 features and 15055 rows. </w:t>
      </w:r>
      <w:r>
        <w:t xml:space="preserve">36 features will have to be dropped due to missing values. </w:t>
      </w:r>
      <w:r>
        <w:t xml:space="preserve">There are no duplicate rows. </w:t>
      </w:r>
      <w:r>
        <w:t>Distribution of the data is consistent with expectations.</w:t>
      </w:r>
    </w:p>
    <w:p>
      <w:pPr>
        <w:pStyle w:val="Heading2"/>
      </w:pPr>
      <w:r>
        <w:t>Review Logical Integrity</w:t>
      </w:r>
    </w:p>
    <w:p>
      <w:r>
        <w:t>Test 1: No date in x is before Feb 2022 or after the upload date (22nd May).</w:t>
      </w:r>
    </w:p>
    <w:p>
      <w:pPr>
        <w:pStyle w:val="ListBullet"/>
      </w:pPr>
      <w:r>
        <w:t>0 instances.</w:t>
      </w:r>
    </w:p>
    <w:p>
      <w:pPr>
        <w:pStyle w:val="Heading2"/>
      </w:pPr>
      <w:r>
        <w:t>Review Continuous Features</w:t>
      </w:r>
    </w:p>
    <w:p>
      <w:r>
        <w:t>There are 3 continuous features in this dataset:</w:t>
      </w:r>
    </w:p>
    <w:p>
      <w:pPr>
        <w:pStyle w:val="ListBullet"/>
      </w:pPr>
      <w:r>
        <w:t>id</w:t>
      </w:r>
    </w:p>
    <w:p>
      <w:pPr>
        <w:pStyle w:val="ListBullet2"/>
      </w:pPr>
      <w:r>
        <w:t xml:space="preserve">This feature has a mean of 6328565742.082298, a min value of 349323821.0 and a max value of 11943712730.0. </w:t>
      </w:r>
    </w:p>
    <w:p>
      <w:pPr>
        <w:pStyle w:val="ListBullet"/>
      </w:pPr>
      <w:r>
        <w:t>lat</w:t>
      </w:r>
    </w:p>
    <w:p>
      <w:pPr>
        <w:pStyle w:val="ListBullet2"/>
      </w:pPr>
      <w:r>
        <w:t xml:space="preserve">This feature has a mean of 40.72131367367652, a min value of 40.5097277 and a max value of 40.9067767. </w:t>
      </w:r>
    </w:p>
    <w:p>
      <w:pPr>
        <w:pStyle w:val="ListBullet"/>
      </w:pPr>
      <w:r>
        <w:t>lon</w:t>
      </w:r>
    </w:p>
    <w:p>
      <w:pPr>
        <w:pStyle w:val="ListBullet2"/>
      </w:pPr>
      <w:r>
        <w:t xml:space="preserve">This feature has a mean of -73.95595388388575, a min value of -74.2513558 and a max value of -73.7002573.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