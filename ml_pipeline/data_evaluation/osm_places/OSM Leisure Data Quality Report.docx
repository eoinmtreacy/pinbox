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OSM Leisure Data Quality Report</w:t>
      </w:r>
    </w:p>
    <w:p>
      <w:pPr>
        <w:pStyle w:val="Heading2"/>
      </w:pPr>
      <w:r>
        <w:t>Overview</w:t>
      </w:r>
    </w:p>
    <w:p>
      <w:r>
        <w:t xml:space="preserve">This report will outline the initial data quality findings on leisure data obtained from Overpass Turbo API which can be found at https://overpass-turbo.eu/. </w:t>
      </w:r>
      <w:r>
        <w:t xml:space="preserve">This report will include an overview of the dataset, and a review of the continuous and categorical features, including histograms and bar charts. On initial review, this dataset contains a lot of missing data for most features. The data that is present appears to be reasonable and logical, however a number of columns will need to be dropped. </w:t>
      </w:r>
      <w:r>
        <w:t xml:space="preserve">23 features contain missing values. </w:t>
      </w:r>
    </w:p>
    <w:p>
      <w:pPr>
        <w:pStyle w:val="Heading2"/>
      </w:pPr>
      <w:r>
        <w:t>Summary</w:t>
      </w:r>
    </w:p>
    <w:p>
      <w:r>
        <w:t xml:space="preserve">This dataset consists of information on different leisure places in New York City, including arcades, beach resorts, parks and stadiums. </w:t>
      </w:r>
      <w:r>
        <w:t xml:space="preserve">The dataset has 27 features and 418 rows. </w:t>
      </w:r>
      <w:r>
        <w:t xml:space="preserve">19 features will have to be dropped due to missing values. </w:t>
      </w:r>
      <w:r>
        <w:t xml:space="preserve">There are no duplicate rows. </w:t>
      </w:r>
      <w:r>
        <w:t>Distribution of the data is consistent with expectations.</w:t>
      </w:r>
    </w:p>
    <w:p>
      <w:pPr>
        <w:pStyle w:val="Heading2"/>
      </w:pPr>
      <w:r>
        <w:t>Review Logical Integrity</w:t>
      </w:r>
    </w:p>
    <w:p>
      <w:r>
        <w:t xml:space="preserve">Test 1: </w:t>
      </w:r>
    </w:p>
    <w:p>
      <w:pPr>
        <w:pStyle w:val="ListBullet"/>
      </w:pPr>
      <w:r>
        <w:t>x instances.</w:t>
      </w:r>
    </w:p>
    <w:p>
      <w:pPr>
        <w:pStyle w:val="Heading2"/>
      </w:pPr>
      <w:r>
        <w:t>Review Continuous Features</w:t>
      </w:r>
    </w:p>
    <w:p>
      <w:r>
        <w:t>There are 6 continuous features in this dataset:</w:t>
      </w:r>
    </w:p>
    <w:p>
      <w:pPr>
        <w:pStyle w:val="ListBullet"/>
      </w:pPr>
      <w:r>
        <w:t>id</w:t>
      </w:r>
    </w:p>
    <w:p>
      <w:pPr>
        <w:pStyle w:val="ListBullet2"/>
      </w:pPr>
      <w:r>
        <w:t xml:space="preserve">This feature has a mean of 4.6043e+09, a min value of 3.5755e+08 and a max value of 1.1907e+10. There are no missing values. </w:t>
      </w:r>
    </w:p>
    <w:p>
      <w:pPr>
        <w:pStyle w:val="ListBullet"/>
      </w:pPr>
      <w:r>
        <w:t>lat</w:t>
      </w:r>
    </w:p>
    <w:p>
      <w:pPr>
        <w:pStyle w:val="ListBullet2"/>
      </w:pPr>
      <w:r>
        <w:t xml:space="preserve">This feature has a mean of 40.725, a min value of 40.511 and a max value of 40.903. There are no missing values. </w:t>
      </w:r>
    </w:p>
    <w:p>
      <w:pPr>
        <w:pStyle w:val="ListBullet"/>
      </w:pPr>
      <w:r>
        <w:t>lon</w:t>
      </w:r>
    </w:p>
    <w:p>
      <w:pPr>
        <w:pStyle w:val="ListBullet2"/>
      </w:pPr>
      <w:r>
        <w:t xml:space="preserve">This feature has a mean of -73.926, a min value of -74.25 and a max value of -73.71. There are no missing values. </w:t>
      </w:r>
    </w:p>
    <w:p>
      <w:pPr>
        <w:pStyle w:val="ListBullet"/>
      </w:pPr>
      <w:r>
        <w:t>ele</w:t>
      </w:r>
    </w:p>
    <w:p>
      <w:pPr>
        <w:pStyle w:val="ListBullet2"/>
      </w:pPr>
      <w:r>
        <w:t xml:space="preserve">This feature has a mean of 15.929, a min value of 0 and a max value of 55. There are 248 missing values. </w:t>
      </w:r>
    </w:p>
    <w:p>
      <w:pPr>
        <w:pStyle w:val="ListBullet"/>
      </w:pPr>
      <w:r>
        <w:t>gnis:feature_id</w:t>
      </w:r>
    </w:p>
    <w:p>
      <w:pPr>
        <w:pStyle w:val="ListBullet2"/>
      </w:pPr>
      <w:r>
        <w:t xml:space="preserve">This feature has a mean of 2.2828e+06, a min value of 9.4283e+05 and a max value of 2.501e+06. There are 249 missing values. </w:t>
      </w:r>
    </w:p>
    <w:p>
      <w:pPr>
        <w:pStyle w:val="ListBullet"/>
      </w:pPr>
      <w:r>
        <w:t>addr:postcode</w:t>
      </w:r>
    </w:p>
    <w:p>
      <w:pPr>
        <w:pStyle w:val="ListBullet2"/>
      </w:pPr>
      <w:r>
        <w:t xml:space="preserve">This feature has a mean of 10806, a min value of 10003 and a max value of 11419. There are 372 missing values. </w:t>
      </w:r>
    </w:p>
    <w:p>
      <w:pPr>
        <w:pStyle w:val="Heading3"/>
      </w:pPr>
      <w:r>
        <w:t>Histograms</w:t>
      </w:r>
    </w:p>
    <w:p>
      <w:r>
        <w:t>All Histograms can be found in the appendix as a summary sheet. All features show a plausible distribution.</w:t>
      </w:r>
      <w:r>
        <w:rPr>
          <w:b/>
        </w:rPr>
        <w:t>***REVIEW DISTRIBUTION***</w:t>
      </w:r>
    </w:p>
    <w:p>
      <w:pPr>
        <w:pStyle w:val="Heading2"/>
      </w:pPr>
      <w:r>
        <w:t>Review Continuous Features</w:t>
      </w:r>
    </w:p>
    <w:p>
      <w:r>
        <w:t>There are 6 continuous features in this dataset:</w:t>
      </w:r>
    </w:p>
    <w:p>
      <w:pPr>
        <w:pStyle w:val="ListBullet"/>
      </w:pPr>
      <w:r>
        <w:t>leisure</w:t>
      </w:r>
    </w:p>
    <w:p>
      <w:pPr>
        <w:pStyle w:val="ListBullet2"/>
      </w:pPr>
      <w:r>
        <w:t xml:space="preserve">This has 10 unique values. The most common is park. There are no missing values. </w:t>
      </w:r>
    </w:p>
    <w:p>
      <w:pPr>
        <w:pStyle w:val="ListBullet"/>
      </w:pPr>
      <w:r>
        <w:t>name</w:t>
      </w:r>
    </w:p>
    <w:p>
      <w:pPr>
        <w:pStyle w:val="ListBullet2"/>
      </w:pPr>
      <w:r>
        <w:t xml:space="preserve">This has 369 unique values. The most common is Chuck E. Cheese. There are 40 missing values. </w:t>
      </w:r>
    </w:p>
    <w:p>
      <w:pPr>
        <w:pStyle w:val="ListBullet"/>
      </w:pPr>
      <w:r>
        <w:t>wikidata</w:t>
      </w:r>
    </w:p>
    <w:p>
      <w:pPr>
        <w:pStyle w:val="ListBullet2"/>
      </w:pPr>
      <w:r>
        <w:t xml:space="preserve">This has 153 unique values. The most common is Q104665018. There are 265 missing values. </w:t>
      </w:r>
    </w:p>
    <w:p>
      <w:pPr>
        <w:pStyle w:val="ListBullet"/>
      </w:pPr>
      <w:r>
        <w:t>addr:city</w:t>
      </w:r>
    </w:p>
    <w:p>
      <w:pPr>
        <w:pStyle w:val="ListBullet2"/>
      </w:pPr>
      <w:r>
        <w:t xml:space="preserve">This has 11 unique values. The most common is Brooklyn. There are 382 missing values. </w:t>
      </w:r>
    </w:p>
    <w:p>
      <w:pPr>
        <w:pStyle w:val="ListBullet"/>
      </w:pPr>
      <w:r>
        <w:t>addr:state</w:t>
      </w:r>
    </w:p>
    <w:p>
      <w:pPr>
        <w:pStyle w:val="ListBullet2"/>
      </w:pPr>
      <w:r>
        <w:t xml:space="preserve">This has 1 unique values. The most common is NY. There are 382 missing values. </w:t>
      </w:r>
    </w:p>
    <w:p>
      <w:pPr>
        <w:pStyle w:val="ListBullet"/>
      </w:pPr>
      <w:r>
        <w:t>operator</w:t>
      </w:r>
    </w:p>
    <w:p>
      <w:pPr>
        <w:pStyle w:val="ListBullet2"/>
      </w:pPr>
      <w:r>
        <w:t xml:space="preserve">This has 17 unique values. The most common is New York City Department of Parks and Recreation. There are 397 missing values. </w:t>
      </w:r>
    </w:p>
    <w:p>
      <w:pPr>
        <w:pStyle w:val="ListBullet"/>
      </w:pPr>
      <w:r>
        <w:t>opening_hours</w:t>
      </w:r>
    </w:p>
    <w:p>
      <w:pPr>
        <w:pStyle w:val="ListBullet2"/>
      </w:pPr>
      <w:r>
        <w:t xml:space="preserve">This has 33 unique values. The most common is Mo-Su 18:00-04:00. There are 384 missing values. </w:t>
      </w:r>
    </w:p>
    <w:p>
      <w:pPr>
        <w:pStyle w:val="ListBullet"/>
      </w:pPr>
      <w:r>
        <w:t>website</w:t>
      </w:r>
    </w:p>
    <w:p>
      <w:pPr>
        <w:pStyle w:val="ListBullet2"/>
      </w:pPr>
      <w:r>
        <w:t xml:space="preserve">This has 70 unique values. The most common is http://jupiterdisco.com/. There are 348 missing values. </w:t>
      </w:r>
    </w:p>
    <w:p>
      <w:pPr>
        <w:pStyle w:val="ListBullet"/>
      </w:pPr>
      <w:r>
        <w:t>addr:street</w:t>
      </w:r>
    </w:p>
    <w:p>
      <w:pPr>
        <w:pStyle w:val="ListBullet2"/>
      </w:pPr>
      <w:r>
        <w:t xml:space="preserve">This has 64 unique values. The most common is Flushing Avenue. There are 345 missing values. </w:t>
      </w:r>
    </w:p>
    <w:p>
      <w:pPr>
        <w:pStyle w:val="ListBullet"/>
      </w:pPr>
      <w:r>
        <w:t>addr:housenumber</w:t>
      </w:r>
    </w:p>
    <w:p>
      <w:pPr>
        <w:pStyle w:val="ListBullet2"/>
      </w:pPr>
      <w:r>
        <w:t xml:space="preserve">This has 69 unique values. The most common is 10. There are 349 missing values. </w:t>
      </w:r>
    </w:p>
    <w:p>
      <w:pPr>
        <w:pStyle w:val="ListBullet"/>
      </w:pPr>
      <w:r>
        <w:t>dance:teaching</w:t>
      </w:r>
    </w:p>
    <w:p>
      <w:pPr>
        <w:pStyle w:val="ListBullet2"/>
      </w:pPr>
      <w:r>
        <w:t xml:space="preserve">This has 1 unique values. The most common is yes. There are 359 missing values. </w:t>
      </w:r>
    </w:p>
    <w:p>
      <w:pPr>
        <w:pStyle w:val="ListBullet"/>
      </w:pPr>
      <w:r>
        <w:t>amenity</w:t>
      </w:r>
    </w:p>
    <w:p>
      <w:pPr>
        <w:pStyle w:val="ListBullet2"/>
      </w:pPr>
      <w:r>
        <w:t xml:space="preserve">This has 6 unique values. The most common is bar. There are 391 missing values. </w:t>
      </w:r>
    </w:p>
    <w:p>
      <w:pPr>
        <w:pStyle w:val="ListBullet"/>
      </w:pPr>
      <w:r>
        <w:t>drink:beer</w:t>
      </w:r>
    </w:p>
    <w:p>
      <w:pPr>
        <w:pStyle w:val="ListBullet2"/>
      </w:pPr>
      <w:r>
        <w:t xml:space="preserve">This has 2 unique values. The most common is yes. There are 404 missing values. </w:t>
      </w:r>
    </w:p>
    <w:p>
      <w:pPr>
        <w:pStyle w:val="ListBullet"/>
      </w:pPr>
      <w:r>
        <w:t>phone</w:t>
      </w:r>
    </w:p>
    <w:p>
      <w:pPr>
        <w:pStyle w:val="ListBullet2"/>
      </w:pPr>
      <w:r>
        <w:t xml:space="preserve">This has 53 unique values. The most common is (718) 590-9000. There are 365 missing values. </w:t>
      </w:r>
    </w:p>
    <w:p>
      <w:pPr>
        <w:pStyle w:val="ListBullet"/>
      </w:pPr>
      <w:r>
        <w:t>toilets</w:t>
      </w:r>
    </w:p>
    <w:p>
      <w:pPr>
        <w:pStyle w:val="ListBullet2"/>
      </w:pPr>
      <w:r>
        <w:t xml:space="preserve">This has 1 unique values. The most common is yes. There are 404 missing values. </w:t>
      </w:r>
    </w:p>
    <w:p>
      <w:pPr>
        <w:pStyle w:val="ListBullet"/>
      </w:pPr>
      <w:r>
        <w:t>wheelchair</w:t>
      </w:r>
    </w:p>
    <w:p>
      <w:pPr>
        <w:pStyle w:val="ListBullet2"/>
      </w:pPr>
      <w:r>
        <w:t xml:space="preserve">This has 3 unique values. The most common is yes. There are 406 missing values. </w:t>
      </w:r>
    </w:p>
    <w:p>
      <w:pPr>
        <w:pStyle w:val="ListBullet"/>
      </w:pPr>
      <w:r>
        <w:t>tourism</w:t>
      </w:r>
    </w:p>
    <w:p>
      <w:pPr>
        <w:pStyle w:val="ListBullet2"/>
      </w:pPr>
      <w:r>
        <w:t xml:space="preserve">This has 4 unique values. The most common is attraction. There are 400 missing values. </w:t>
      </w:r>
    </w:p>
    <w:p>
      <w:pPr>
        <w:pStyle w:val="ListBullet"/>
      </w:pPr>
      <w:r>
        <w:t>cuisine</w:t>
      </w:r>
    </w:p>
    <w:p>
      <w:pPr>
        <w:pStyle w:val="ListBullet2"/>
      </w:pPr>
      <w:r>
        <w:t xml:space="preserve">This has 13 unique values. The most common is pizza. There are 401 missing values. </w:t>
      </w:r>
    </w:p>
    <w:p>
      <w:pPr>
        <w:pStyle w:val="ListBullet"/>
      </w:pPr>
      <w:r>
        <w:t>email</w:t>
      </w:r>
    </w:p>
    <w:p>
      <w:pPr>
        <w:pStyle w:val="ListBullet2"/>
      </w:pPr>
      <w:r>
        <w:t xml:space="preserve">This has 13 unique values. The most common is bookings@fiveirongolf.com. There are 405 missing values. </w:t>
      </w:r>
    </w:p>
    <w:p>
      <w:pPr>
        <w:pStyle w:val="ListBullet"/>
      </w:pPr>
      <w:r>
        <w:t>access</w:t>
      </w:r>
    </w:p>
    <w:p>
      <w:pPr>
        <w:pStyle w:val="ListBullet2"/>
      </w:pPr>
      <w:r>
        <w:t xml:space="preserve">This has 3 unique values. The most common is yes. There are 397 missing values. </w:t>
      </w:r>
    </w:p>
    <w:p>
      <w:pPr>
        <w:pStyle w:val="ListBullet"/>
      </w:pPr>
      <w:r>
        <w:t>garden:type</w:t>
      </w:r>
    </w:p>
    <w:p>
      <w:pPr>
        <w:pStyle w:val="ListBullet2"/>
      </w:pPr>
      <w:r>
        <w:t xml:space="preserve">This has 5 unique values. The most common is botanical. There are 390 missing values. </w:t>
      </w:r>
    </w:p>
    <w:p>
      <w:pPr>
        <w:pStyle w:val="Heading2"/>
      </w:pPr>
      <w:r>
        <w:t>Actions to Take</w:t>
      </w:r>
    </w:p>
    <w:p>
      <w:r>
        <w:t>19 actions will be taken:</w:t>
      </w:r>
    </w:p>
    <w:p>
      <w:pPr>
        <w:pStyle w:val="ListBullet"/>
      </w:pPr>
      <w:r>
        <w:t>wikidata</w:t>
      </w:r>
    </w:p>
    <w:p>
      <w:pPr>
        <w:pStyle w:val="ListBullet2"/>
      </w:pPr>
      <w:r>
        <w:t xml:space="preserve">Drop feature due to 63.397% of values missing. </w:t>
      </w:r>
    </w:p>
    <w:p>
      <w:pPr>
        <w:pStyle w:val="ListBullet"/>
      </w:pPr>
      <w:r>
        <w:t>addr:city</w:t>
      </w:r>
    </w:p>
    <w:p>
      <w:pPr>
        <w:pStyle w:val="ListBullet2"/>
      </w:pPr>
      <w:r>
        <w:t xml:space="preserve">Drop feature due to 91.388% of values missing. </w:t>
      </w:r>
    </w:p>
    <w:p>
      <w:pPr>
        <w:pStyle w:val="ListBullet"/>
      </w:pPr>
      <w:r>
        <w:t>addr:state</w:t>
      </w:r>
    </w:p>
    <w:p>
      <w:pPr>
        <w:pStyle w:val="ListBullet2"/>
      </w:pPr>
      <w:r>
        <w:t xml:space="preserve">Drop feature due to 91.388% of values missing. </w:t>
      </w:r>
    </w:p>
    <w:p>
      <w:pPr>
        <w:pStyle w:val="ListBullet"/>
      </w:pPr>
      <w:r>
        <w:t>operator</w:t>
      </w:r>
    </w:p>
    <w:p>
      <w:pPr>
        <w:pStyle w:val="ListBullet2"/>
      </w:pPr>
      <w:r>
        <w:t xml:space="preserve">Drop feature due to 94.976% of values missing. </w:t>
      </w:r>
    </w:p>
    <w:p>
      <w:pPr>
        <w:pStyle w:val="ListBullet"/>
      </w:pPr>
      <w:r>
        <w:t>opening_hours</w:t>
      </w:r>
    </w:p>
    <w:p>
      <w:pPr>
        <w:pStyle w:val="ListBullet2"/>
      </w:pPr>
      <w:r>
        <w:t xml:space="preserve">Drop feature due to 91.866% of values missing. </w:t>
      </w:r>
    </w:p>
    <w:p>
      <w:pPr>
        <w:pStyle w:val="ListBullet"/>
      </w:pPr>
      <w:r>
        <w:t>website</w:t>
      </w:r>
    </w:p>
    <w:p>
      <w:pPr>
        <w:pStyle w:val="ListBullet2"/>
      </w:pPr>
      <w:r>
        <w:t xml:space="preserve">Drop feature due to 83.254% of values missing. </w:t>
      </w:r>
    </w:p>
    <w:p>
      <w:pPr>
        <w:pStyle w:val="ListBullet"/>
      </w:pPr>
      <w:r>
        <w:t>addr:street</w:t>
      </w:r>
    </w:p>
    <w:p>
      <w:pPr>
        <w:pStyle w:val="ListBullet2"/>
      </w:pPr>
      <w:r>
        <w:t xml:space="preserve">Drop feature due to 82.536% of values missing. </w:t>
      </w:r>
    </w:p>
    <w:p>
      <w:pPr>
        <w:pStyle w:val="ListBullet"/>
      </w:pPr>
      <w:r>
        <w:t>addr:housenumber</w:t>
      </w:r>
    </w:p>
    <w:p>
      <w:pPr>
        <w:pStyle w:val="ListBullet2"/>
      </w:pPr>
      <w:r>
        <w:t xml:space="preserve">Drop feature due to 83.493% of values missing. </w:t>
      </w:r>
    </w:p>
    <w:p>
      <w:pPr>
        <w:pStyle w:val="ListBullet"/>
      </w:pPr>
      <w:r>
        <w:t>dance:teaching</w:t>
      </w:r>
    </w:p>
    <w:p>
      <w:pPr>
        <w:pStyle w:val="ListBullet2"/>
      </w:pPr>
      <w:r>
        <w:t xml:space="preserve">Drop feature due to 85.885% of values missing. </w:t>
      </w:r>
    </w:p>
    <w:p>
      <w:pPr>
        <w:pStyle w:val="ListBullet"/>
      </w:pPr>
      <w:r>
        <w:t>amenity</w:t>
      </w:r>
    </w:p>
    <w:p>
      <w:pPr>
        <w:pStyle w:val="ListBullet2"/>
      </w:pPr>
      <w:r>
        <w:t xml:space="preserve">Drop feature due to 93.541% of values missing. </w:t>
      </w:r>
    </w:p>
    <w:p>
      <w:pPr>
        <w:pStyle w:val="ListBullet"/>
      </w:pPr>
      <w:r>
        <w:t>drink:beer</w:t>
      </w:r>
    </w:p>
    <w:p>
      <w:pPr>
        <w:pStyle w:val="ListBullet2"/>
      </w:pPr>
      <w:r>
        <w:t xml:space="preserve">Drop feature due to 96.651% of values missing. </w:t>
      </w:r>
    </w:p>
    <w:p>
      <w:pPr>
        <w:pStyle w:val="ListBullet"/>
      </w:pPr>
      <w:r>
        <w:t>phone</w:t>
      </w:r>
    </w:p>
    <w:p>
      <w:pPr>
        <w:pStyle w:val="ListBullet2"/>
      </w:pPr>
      <w:r>
        <w:t xml:space="preserve">Drop feature due to 87.321% of values missing. </w:t>
      </w:r>
    </w:p>
    <w:p>
      <w:pPr>
        <w:pStyle w:val="ListBullet"/>
      </w:pPr>
      <w:r>
        <w:t>toilets</w:t>
      </w:r>
    </w:p>
    <w:p>
      <w:pPr>
        <w:pStyle w:val="ListBullet2"/>
      </w:pPr>
      <w:r>
        <w:t xml:space="preserve">Drop feature due to 96.651% of values missing. </w:t>
      </w:r>
    </w:p>
    <w:p>
      <w:pPr>
        <w:pStyle w:val="ListBullet"/>
      </w:pPr>
      <w:r>
        <w:t>wheelchair</w:t>
      </w:r>
    </w:p>
    <w:p>
      <w:pPr>
        <w:pStyle w:val="ListBullet2"/>
      </w:pPr>
      <w:r>
        <w:t xml:space="preserve">Drop feature due to 97.129% of values missing. </w:t>
      </w:r>
    </w:p>
    <w:p>
      <w:pPr>
        <w:pStyle w:val="ListBullet"/>
      </w:pPr>
      <w:r>
        <w:t>tourism</w:t>
      </w:r>
    </w:p>
    <w:p>
      <w:pPr>
        <w:pStyle w:val="ListBullet2"/>
      </w:pPr>
      <w:r>
        <w:t xml:space="preserve">Drop feature due to 95.694% of values missing. </w:t>
      </w:r>
    </w:p>
    <w:p>
      <w:pPr>
        <w:pStyle w:val="ListBullet"/>
      </w:pPr>
      <w:r>
        <w:t>cuisine</w:t>
      </w:r>
    </w:p>
    <w:p>
      <w:pPr>
        <w:pStyle w:val="ListBullet2"/>
      </w:pPr>
      <w:r>
        <w:t xml:space="preserve">Drop feature due to 95.933% of values missing. </w:t>
      </w:r>
    </w:p>
    <w:p>
      <w:pPr>
        <w:pStyle w:val="ListBullet"/>
      </w:pPr>
      <w:r>
        <w:t>email</w:t>
      </w:r>
    </w:p>
    <w:p>
      <w:pPr>
        <w:pStyle w:val="ListBullet2"/>
      </w:pPr>
      <w:r>
        <w:t xml:space="preserve">Drop feature due to 96.89% of values missing. </w:t>
      </w:r>
    </w:p>
    <w:p>
      <w:pPr>
        <w:pStyle w:val="ListBullet"/>
      </w:pPr>
      <w:r>
        <w:t>access</w:t>
      </w:r>
    </w:p>
    <w:p>
      <w:pPr>
        <w:pStyle w:val="ListBullet2"/>
      </w:pPr>
      <w:r>
        <w:t xml:space="preserve">Drop feature due to 94.976% of values missing. </w:t>
      </w:r>
    </w:p>
    <w:p>
      <w:pPr>
        <w:pStyle w:val="ListBullet"/>
      </w:pPr>
      <w:r>
        <w:t>garden:type</w:t>
      </w:r>
    </w:p>
    <w:p>
      <w:pPr>
        <w:pStyle w:val="ListBullet2"/>
      </w:pPr>
      <w:r>
        <w:t xml:space="preserve">Drop feature due to 93.301% of values missing. </w:t>
      </w:r>
    </w:p>
    <w:p>
      <w:r>
        <w:rPr>
          <w:b/>
        </w:rPr>
        <w:t>***ADD ACTIONS TO TAKE***</w:t>
      </w:r>
    </w:p>
    <w:p>
      <w:pPr>
        <w:pStyle w:val="Heading1"/>
      </w:pPr>
      <w:r>
        <w:t>Appendix</w:t>
      </w:r>
    </w:p>
    <w:p>
      <w:pPr>
        <w:pStyle w:val="Heading2"/>
      </w:pPr>
      <w:r>
        <w:t>Continuous Features</w:t>
      </w:r>
    </w:p>
    <w:p>
      <w:pPr>
        <w:pStyle w:val="Heading3"/>
      </w:pPr>
      <w:r>
        <w:t>Descriptive Statistics</w:t>
      </w:r>
    </w:p>
    <w:p>
      <w:r>
        <w:drawing>
          <wp:inline xmlns:a="http://schemas.openxmlformats.org/drawingml/2006/main" xmlns:pic="http://schemas.openxmlformats.org/drawingml/2006/picture">
            <wp:extent cx="5943600" cy="12453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m_places_leisure-DataQualityReport-NumericFeatures-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Histograms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m_places_leisure_numeric_his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Categorical Features</w:t>
      </w:r>
    </w:p>
    <w:p>
      <w:pPr>
        <w:pStyle w:val="Heading3"/>
      </w:pPr>
      <w:r>
        <w:t>Descriptive Statistics</w:t>
      </w:r>
    </w:p>
    <w:p>
      <w:r>
        <w:drawing>
          <wp:inline xmlns:a="http://schemas.openxmlformats.org/drawingml/2006/main" xmlns:pic="http://schemas.openxmlformats.org/drawingml/2006/picture">
            <wp:extent cx="5943600" cy="36945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m_places_leisure-DataQualityReport-CategoricFeatures-Tabl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Box Plots</w:t>
      </w:r>
    </w:p>
    <w:p>
      <w:r>
        <w:drawing>
          <wp:inline xmlns:a="http://schemas.openxmlformats.org/drawingml/2006/main" xmlns:pic="http://schemas.openxmlformats.org/drawingml/2006/picture">
            <wp:extent cx="4572000" cy="76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m_places_leisure_categoric_box_plot_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6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m_places_leisure_categoric_box_plot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524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sm_places_leisure_categoric_box_plot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