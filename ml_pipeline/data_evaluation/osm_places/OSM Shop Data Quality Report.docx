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04873" w14:textId="77777777" w:rsidR="008340B4" w:rsidRDefault="00000000">
      <w:pPr>
        <w:pStyle w:val="Heading1"/>
      </w:pPr>
      <w:r>
        <w:t>OSM Shop Data Quality Report</w:t>
      </w:r>
    </w:p>
    <w:p w14:paraId="6D785179" w14:textId="77777777" w:rsidR="008340B4" w:rsidRDefault="00000000">
      <w:pPr>
        <w:pStyle w:val="Heading2"/>
      </w:pPr>
      <w:r>
        <w:t>Overview</w:t>
      </w:r>
    </w:p>
    <w:p w14:paraId="3BDA7143" w14:textId="77777777" w:rsidR="008340B4" w:rsidRDefault="00000000">
      <w:r>
        <w:t xml:space="preserve">This report will outline the initial data quality findings on shop data obtained from Overpass Turbo API which can be found at https://overpass-turbo.eu/. This report will include an overview of the dataset, and a review of the continuous and categorical features, including histograms and bar charts. On initial review, this dataset contains a lot of missing data for most features. The data that is present appears to be reasonable and logical, however a number of columns will need to be dropped. 13 features contain missing values. </w:t>
      </w:r>
    </w:p>
    <w:p w14:paraId="4637FD2B" w14:textId="77777777" w:rsidR="008340B4" w:rsidRDefault="00000000">
      <w:pPr>
        <w:pStyle w:val="Heading2"/>
      </w:pPr>
      <w:r>
        <w:t>Summary</w:t>
      </w:r>
    </w:p>
    <w:p w14:paraId="6CF82EB0" w14:textId="77777777" w:rsidR="008340B4" w:rsidRDefault="00000000">
      <w:r>
        <w:t>This dataset consists of information on different shops in New York City, including charity, book, and pastry shops. The dataset has 29 features and 1933 rows. 10 features will have to be dropped due to missing values. There are no duplicate rows. Distribution of the data is consistent with expectations.</w:t>
      </w:r>
    </w:p>
    <w:p w14:paraId="08240E80" w14:textId="77777777" w:rsidR="008340B4" w:rsidRDefault="00000000">
      <w:pPr>
        <w:pStyle w:val="Heading2"/>
      </w:pPr>
      <w:r>
        <w:t>Review Logical Integrity</w:t>
      </w:r>
    </w:p>
    <w:p w14:paraId="24797AF0" w14:textId="77777777" w:rsidR="00E64DA8" w:rsidRDefault="00E64DA8" w:rsidP="00E64DA8">
      <w:r>
        <w:t>Test 1: Address state is not “NY”</w:t>
      </w:r>
    </w:p>
    <w:p w14:paraId="636E0581" w14:textId="77777777" w:rsidR="00E64DA8" w:rsidRDefault="00E64DA8" w:rsidP="00E64DA8">
      <w:pPr>
        <w:pStyle w:val="ListBullet"/>
      </w:pPr>
      <w:r>
        <w:t>0 instances.</w:t>
      </w:r>
    </w:p>
    <w:p w14:paraId="0ED6082C" w14:textId="77777777" w:rsidR="00E64DA8" w:rsidRDefault="00E64DA8" w:rsidP="00E64DA8">
      <w:pPr>
        <w:pStyle w:val="ListBullet"/>
        <w:numPr>
          <w:ilvl w:val="0"/>
          <w:numId w:val="0"/>
        </w:numPr>
        <w:ind w:left="360" w:hanging="360"/>
      </w:pPr>
    </w:p>
    <w:p w14:paraId="44043F73" w14:textId="77777777" w:rsidR="00E64DA8" w:rsidRDefault="00E64DA8" w:rsidP="00E64DA8">
      <w:pPr>
        <w:pStyle w:val="ListBullet"/>
        <w:numPr>
          <w:ilvl w:val="0"/>
          <w:numId w:val="0"/>
        </w:numPr>
        <w:ind w:left="360" w:hanging="360"/>
      </w:pPr>
      <w:r>
        <w:t>Test 2: Website does not start with http:// or https://</w:t>
      </w:r>
    </w:p>
    <w:p w14:paraId="7202F2D8" w14:textId="0DEFE7BC" w:rsidR="00E64DA8" w:rsidRDefault="00E64DA8" w:rsidP="00E64DA8">
      <w:pPr>
        <w:pStyle w:val="ListBullet"/>
        <w:numPr>
          <w:ilvl w:val="0"/>
          <w:numId w:val="10"/>
        </w:numPr>
      </w:pPr>
      <w:r>
        <w:t>5</w:t>
      </w:r>
      <w:r>
        <w:t xml:space="preserve"> instances, </w:t>
      </w:r>
      <w:r>
        <w:t>all appear to be valid websites.</w:t>
      </w:r>
    </w:p>
    <w:p w14:paraId="762B4107" w14:textId="77777777" w:rsidR="00E64DA8" w:rsidRDefault="00E64DA8" w:rsidP="00E64DA8">
      <w:pPr>
        <w:pStyle w:val="ListBullet"/>
        <w:numPr>
          <w:ilvl w:val="0"/>
          <w:numId w:val="0"/>
        </w:numPr>
        <w:ind w:left="360" w:hanging="360"/>
      </w:pPr>
    </w:p>
    <w:p w14:paraId="746A8D6B" w14:textId="77777777" w:rsidR="00E64DA8" w:rsidRDefault="00E64DA8" w:rsidP="00E64DA8">
      <w:pPr>
        <w:pStyle w:val="ListBullet"/>
        <w:numPr>
          <w:ilvl w:val="0"/>
          <w:numId w:val="0"/>
        </w:numPr>
        <w:ind w:left="360" w:hanging="360"/>
      </w:pPr>
      <w:r>
        <w:t>Test 3: Zip code not in list of NYC zip codes</w:t>
      </w:r>
    </w:p>
    <w:p w14:paraId="36C04705" w14:textId="0995EC5F" w:rsidR="00E64DA8" w:rsidRDefault="00E64DA8" w:rsidP="00E64DA8">
      <w:pPr>
        <w:pStyle w:val="ListBullet"/>
        <w:numPr>
          <w:ilvl w:val="0"/>
          <w:numId w:val="10"/>
        </w:numPr>
      </w:pPr>
      <w:r>
        <w:t>6 instances, all valid zip codes (10065 and 10075). This appears to be a data quality issue on the website where the valid zip codes were scraped from.</w:t>
      </w:r>
    </w:p>
    <w:p w14:paraId="3DB83F83" w14:textId="77777777" w:rsidR="008340B4" w:rsidRDefault="00000000">
      <w:pPr>
        <w:pStyle w:val="Heading2"/>
      </w:pPr>
      <w:r>
        <w:t>Review Continuous Features</w:t>
      </w:r>
    </w:p>
    <w:p w14:paraId="60695EA7" w14:textId="77777777" w:rsidR="008340B4" w:rsidRDefault="00000000">
      <w:r>
        <w:t>There are 2 continuous features in this dataset:</w:t>
      </w:r>
    </w:p>
    <w:p w14:paraId="4561133F" w14:textId="77777777" w:rsidR="008340B4" w:rsidRDefault="00000000">
      <w:pPr>
        <w:pStyle w:val="ListBullet"/>
      </w:pPr>
      <w:r>
        <w:t>lat</w:t>
      </w:r>
    </w:p>
    <w:p w14:paraId="382C24EA" w14:textId="77777777" w:rsidR="008340B4" w:rsidRDefault="00000000">
      <w:pPr>
        <w:pStyle w:val="ListBullet2"/>
      </w:pPr>
      <w:r>
        <w:t xml:space="preserve">This feature has a mean of 40.72, a min value of 40.511 and a max value of 40.903. There are no missing values. </w:t>
      </w:r>
    </w:p>
    <w:p w14:paraId="1090F45C" w14:textId="77777777" w:rsidR="008340B4" w:rsidRDefault="00000000">
      <w:pPr>
        <w:pStyle w:val="ListBullet"/>
      </w:pPr>
      <w:r>
        <w:t>lon</w:t>
      </w:r>
    </w:p>
    <w:p w14:paraId="23FB2E9D" w14:textId="77777777" w:rsidR="008340B4" w:rsidRDefault="00000000">
      <w:pPr>
        <w:pStyle w:val="ListBullet2"/>
      </w:pPr>
      <w:r>
        <w:t xml:space="preserve">This feature has a mean of -73.941, a min value of -74.249 and a max value of -73.711. There are no missing values. </w:t>
      </w:r>
    </w:p>
    <w:p w14:paraId="7637F18F" w14:textId="77777777" w:rsidR="008340B4" w:rsidRDefault="00000000">
      <w:pPr>
        <w:pStyle w:val="Heading3"/>
      </w:pPr>
      <w:r>
        <w:lastRenderedPageBreak/>
        <w:t>Histograms</w:t>
      </w:r>
    </w:p>
    <w:p w14:paraId="5B3AE173" w14:textId="07253FBE" w:rsidR="008340B4" w:rsidRDefault="00000000">
      <w:r>
        <w:t>All Histograms can be found in the appendix as a summary sheet. All features show a plausible distribution</w:t>
      </w:r>
      <w:r w:rsidR="003174A4">
        <w:t>.</w:t>
      </w:r>
    </w:p>
    <w:p w14:paraId="7CE7E532" w14:textId="77777777" w:rsidR="008340B4" w:rsidRDefault="00000000">
      <w:pPr>
        <w:pStyle w:val="Heading2"/>
      </w:pPr>
      <w:r>
        <w:t>Review Categoric Features</w:t>
      </w:r>
    </w:p>
    <w:p w14:paraId="6750A8FF" w14:textId="77777777" w:rsidR="008340B4" w:rsidRDefault="00000000">
      <w:r>
        <w:t>There are 15 categoric features in this dataset:</w:t>
      </w:r>
    </w:p>
    <w:p w14:paraId="1C7025F7" w14:textId="77777777" w:rsidR="008340B4" w:rsidRDefault="00000000">
      <w:pPr>
        <w:pStyle w:val="ListBullet"/>
      </w:pPr>
      <w:r>
        <w:t>id</w:t>
      </w:r>
    </w:p>
    <w:p w14:paraId="156D3AB7" w14:textId="77777777" w:rsidR="008340B4" w:rsidRDefault="00000000">
      <w:pPr>
        <w:pStyle w:val="ListBullet2"/>
      </w:pPr>
      <w:r>
        <w:t xml:space="preserve">This has 1933 unique values. The most common is 357623896. There are no missing values. </w:t>
      </w:r>
    </w:p>
    <w:p w14:paraId="1A724AFC" w14:textId="77777777" w:rsidR="008340B4" w:rsidRDefault="00000000">
      <w:pPr>
        <w:pStyle w:val="ListBullet"/>
      </w:pPr>
      <w:r>
        <w:t>name</w:t>
      </w:r>
    </w:p>
    <w:p w14:paraId="2DB36A7B" w14:textId="77777777" w:rsidR="008340B4" w:rsidRDefault="00000000">
      <w:pPr>
        <w:pStyle w:val="ListBullet2"/>
      </w:pPr>
      <w:r>
        <w:t xml:space="preserve">This has 1630 unique values. The most common is Paris Baguette. There are 140 missing values. </w:t>
      </w:r>
    </w:p>
    <w:p w14:paraId="5708CEB8" w14:textId="77777777" w:rsidR="008340B4" w:rsidRDefault="00000000">
      <w:pPr>
        <w:pStyle w:val="ListBullet"/>
      </w:pPr>
      <w:r>
        <w:t>opening_hours</w:t>
      </w:r>
    </w:p>
    <w:p w14:paraId="07EF411D" w14:textId="77777777" w:rsidR="008340B4" w:rsidRDefault="00000000">
      <w:pPr>
        <w:pStyle w:val="ListBullet2"/>
      </w:pPr>
      <w:r>
        <w:t xml:space="preserve">This has 461 unique values. The most common is 24/7. There are 1331 missing values. </w:t>
      </w:r>
    </w:p>
    <w:p w14:paraId="00A1A7F7" w14:textId="77777777" w:rsidR="008340B4" w:rsidRDefault="00000000">
      <w:pPr>
        <w:pStyle w:val="ListBullet"/>
      </w:pPr>
      <w:r>
        <w:t>shop</w:t>
      </w:r>
    </w:p>
    <w:p w14:paraId="54B56B92" w14:textId="77777777" w:rsidR="008340B4" w:rsidRDefault="00000000">
      <w:pPr>
        <w:pStyle w:val="ListBullet2"/>
      </w:pPr>
      <w:r>
        <w:t xml:space="preserve">This has 11 unique values. The most common is deli. There are no missing values. </w:t>
      </w:r>
    </w:p>
    <w:p w14:paraId="4EECACC3" w14:textId="77777777" w:rsidR="008340B4" w:rsidRDefault="00000000">
      <w:pPr>
        <w:pStyle w:val="ListBullet"/>
      </w:pPr>
      <w:r>
        <w:t>website</w:t>
      </w:r>
    </w:p>
    <w:p w14:paraId="68AC8948" w14:textId="77777777" w:rsidR="008340B4" w:rsidRDefault="00000000">
      <w:pPr>
        <w:pStyle w:val="ListBullet2"/>
      </w:pPr>
      <w:r>
        <w:t xml:space="preserve">This has 443 unique values. The most common is https://www.bookculture.com/. There are 1465 missing values. </w:t>
      </w:r>
    </w:p>
    <w:p w14:paraId="3E1B8432" w14:textId="77777777" w:rsidR="008340B4" w:rsidRDefault="00000000">
      <w:pPr>
        <w:pStyle w:val="ListBullet"/>
      </w:pPr>
      <w:r>
        <w:t>addr:city</w:t>
      </w:r>
    </w:p>
    <w:p w14:paraId="40AB415D" w14:textId="77777777" w:rsidR="008340B4" w:rsidRDefault="00000000">
      <w:pPr>
        <w:pStyle w:val="ListBullet2"/>
      </w:pPr>
      <w:r>
        <w:t xml:space="preserve">This has 31 unique values. The most common is New York. There are 1552 missing values. </w:t>
      </w:r>
    </w:p>
    <w:p w14:paraId="04F76667" w14:textId="77777777" w:rsidR="008340B4" w:rsidRDefault="00000000">
      <w:pPr>
        <w:pStyle w:val="ListBullet"/>
      </w:pPr>
      <w:r>
        <w:t>addr:housenumber</w:t>
      </w:r>
    </w:p>
    <w:p w14:paraId="22203A30" w14:textId="77777777" w:rsidR="008340B4" w:rsidRDefault="00000000">
      <w:pPr>
        <w:pStyle w:val="ListBullet2"/>
      </w:pPr>
      <w:r>
        <w:t xml:space="preserve">This has 1074 unique values. The most common is 1. There are 675 missing values. </w:t>
      </w:r>
    </w:p>
    <w:p w14:paraId="496502D4" w14:textId="77777777" w:rsidR="008340B4" w:rsidRDefault="00000000">
      <w:pPr>
        <w:pStyle w:val="ListBullet"/>
      </w:pPr>
      <w:r>
        <w:t>addr:postcode</w:t>
      </w:r>
    </w:p>
    <w:p w14:paraId="432A4C1E" w14:textId="77777777" w:rsidR="008340B4" w:rsidRDefault="00000000">
      <w:pPr>
        <w:pStyle w:val="ListBullet2"/>
      </w:pPr>
      <w:r>
        <w:t xml:space="preserve">This has 134 unique values. The most common is 10003.0. There are 1181 missing values. </w:t>
      </w:r>
    </w:p>
    <w:p w14:paraId="48B6F137" w14:textId="77777777" w:rsidR="008340B4" w:rsidRDefault="00000000">
      <w:pPr>
        <w:pStyle w:val="ListBullet"/>
      </w:pPr>
      <w:r>
        <w:t>addr:state</w:t>
      </w:r>
    </w:p>
    <w:p w14:paraId="2D50AE69" w14:textId="77777777" w:rsidR="008340B4" w:rsidRDefault="00000000">
      <w:pPr>
        <w:pStyle w:val="ListBullet2"/>
      </w:pPr>
      <w:r>
        <w:t xml:space="preserve">This has 1 unique values. The most common is NY. There are 1568 missing values. </w:t>
      </w:r>
    </w:p>
    <w:p w14:paraId="0B3FCD69" w14:textId="77777777" w:rsidR="008340B4" w:rsidRDefault="00000000">
      <w:pPr>
        <w:pStyle w:val="ListBullet"/>
      </w:pPr>
      <w:r>
        <w:lastRenderedPageBreak/>
        <w:t>addr:street</w:t>
      </w:r>
    </w:p>
    <w:p w14:paraId="29B7F1C3" w14:textId="77777777" w:rsidR="008340B4" w:rsidRDefault="00000000">
      <w:pPr>
        <w:pStyle w:val="ListBullet2"/>
      </w:pPr>
      <w:r>
        <w:t xml:space="preserve">This has 459 unique values. The most common is Broadway. There are 646 missing values. </w:t>
      </w:r>
    </w:p>
    <w:p w14:paraId="10C29DA9" w14:textId="77777777" w:rsidR="008340B4" w:rsidRDefault="00000000">
      <w:pPr>
        <w:pStyle w:val="ListBullet"/>
      </w:pPr>
      <w:r>
        <w:t>phone</w:t>
      </w:r>
    </w:p>
    <w:p w14:paraId="15270B61" w14:textId="77777777" w:rsidR="008340B4" w:rsidRDefault="00000000">
      <w:pPr>
        <w:pStyle w:val="ListBullet2"/>
      </w:pPr>
      <w:r>
        <w:t xml:space="preserve">This has 698 unique values. The most common is +1-212-633-2253. There are 1227 missing values. </w:t>
      </w:r>
    </w:p>
    <w:p w14:paraId="15EC3772" w14:textId="77777777" w:rsidR="008340B4" w:rsidRDefault="00000000">
      <w:pPr>
        <w:pStyle w:val="ListBullet"/>
      </w:pPr>
      <w:r>
        <w:t>outdoor_seating</w:t>
      </w:r>
    </w:p>
    <w:p w14:paraId="2217D487" w14:textId="77777777" w:rsidR="008340B4" w:rsidRDefault="00000000">
      <w:pPr>
        <w:pStyle w:val="ListBullet2"/>
      </w:pPr>
      <w:r>
        <w:t xml:space="preserve">This has 11 unique values. The most common is yes. There are 1859 missing values. </w:t>
      </w:r>
    </w:p>
    <w:p w14:paraId="0740F6CB" w14:textId="77777777" w:rsidR="008340B4" w:rsidRDefault="00000000">
      <w:pPr>
        <w:pStyle w:val="ListBullet"/>
      </w:pPr>
      <w:r>
        <w:t>wheelchair</w:t>
      </w:r>
    </w:p>
    <w:p w14:paraId="6248829D" w14:textId="77777777" w:rsidR="008340B4" w:rsidRDefault="00000000">
      <w:pPr>
        <w:pStyle w:val="ListBullet2"/>
      </w:pPr>
      <w:r>
        <w:t xml:space="preserve">This has 3 unique values. The most common is yes. There are 1786 missing values. </w:t>
      </w:r>
    </w:p>
    <w:p w14:paraId="12C7BC12" w14:textId="77777777" w:rsidR="008340B4" w:rsidRDefault="00000000">
      <w:pPr>
        <w:pStyle w:val="ListBullet"/>
      </w:pPr>
      <w:r>
        <w:t>email</w:t>
      </w:r>
    </w:p>
    <w:p w14:paraId="1386BBC2" w14:textId="77777777" w:rsidR="008340B4" w:rsidRDefault="00000000">
      <w:pPr>
        <w:pStyle w:val="ListBullet2"/>
      </w:pPr>
      <w:r>
        <w:t xml:space="preserve">This has 64 unique values. The most common is 4cakes@roccospastry.com. There are 1869 missing values. </w:t>
      </w:r>
    </w:p>
    <w:p w14:paraId="32DDC450" w14:textId="77777777" w:rsidR="008340B4" w:rsidRDefault="00000000">
      <w:pPr>
        <w:pStyle w:val="ListBullet"/>
      </w:pPr>
      <w:r>
        <w:t>drink:coffee</w:t>
      </w:r>
    </w:p>
    <w:p w14:paraId="00C10BCE" w14:textId="77777777" w:rsidR="008340B4" w:rsidRDefault="00000000">
      <w:pPr>
        <w:pStyle w:val="ListBullet2"/>
      </w:pPr>
      <w:r>
        <w:t xml:space="preserve">This has 1 unique values. The most common is yes. There are 1830 missing values. </w:t>
      </w:r>
    </w:p>
    <w:p w14:paraId="08EE900B" w14:textId="77777777" w:rsidR="008340B4" w:rsidRDefault="00000000">
      <w:pPr>
        <w:pStyle w:val="Heading2"/>
      </w:pPr>
      <w:r>
        <w:t>Actions to Take</w:t>
      </w:r>
    </w:p>
    <w:p w14:paraId="43189DEF" w14:textId="77777777" w:rsidR="008340B4" w:rsidRDefault="00000000">
      <w:r>
        <w:t>10 actions will be taken:</w:t>
      </w:r>
    </w:p>
    <w:p w14:paraId="2E7631E5" w14:textId="77777777" w:rsidR="003174A4" w:rsidRDefault="003174A4" w:rsidP="003174A4">
      <w:pPr>
        <w:pStyle w:val="ListParagraph"/>
        <w:numPr>
          <w:ilvl w:val="0"/>
          <w:numId w:val="11"/>
        </w:numPr>
      </w:pPr>
      <w:r>
        <w:t>Postcode</w:t>
      </w:r>
    </w:p>
    <w:p w14:paraId="0764FB68" w14:textId="21B9B5A0" w:rsidR="003174A4" w:rsidRDefault="003174A4" w:rsidP="003174A4">
      <w:pPr>
        <w:pStyle w:val="ListParagraph"/>
        <w:numPr>
          <w:ilvl w:val="1"/>
          <w:numId w:val="11"/>
        </w:numPr>
      </w:pPr>
      <w:r>
        <w:t>Change postcode type to int</w:t>
      </w:r>
      <w:r>
        <w:t>.</w:t>
      </w:r>
    </w:p>
    <w:p w14:paraId="1DE4600D" w14:textId="77777777" w:rsidR="008340B4" w:rsidRDefault="00000000">
      <w:pPr>
        <w:pStyle w:val="Heading1"/>
      </w:pPr>
      <w:r>
        <w:t>Appendix</w:t>
      </w:r>
    </w:p>
    <w:p w14:paraId="5D45A6F1" w14:textId="77777777" w:rsidR="008340B4" w:rsidRDefault="00000000">
      <w:pPr>
        <w:pStyle w:val="Heading2"/>
      </w:pPr>
      <w:r>
        <w:t>Continuous Features</w:t>
      </w:r>
    </w:p>
    <w:p w14:paraId="54224BAF" w14:textId="77777777" w:rsidR="008340B4" w:rsidRDefault="00000000">
      <w:pPr>
        <w:pStyle w:val="Heading3"/>
      </w:pPr>
      <w:r>
        <w:t>Descriptive Statistics</w:t>
      </w:r>
    </w:p>
    <w:p w14:paraId="42BE5423" w14:textId="77777777" w:rsidR="008340B4" w:rsidRDefault="00000000">
      <w:r>
        <w:rPr>
          <w:noProof/>
        </w:rPr>
        <w:drawing>
          <wp:inline distT="0" distB="0" distL="0" distR="0" wp14:anchorId="72C8E184" wp14:editId="1F807533">
            <wp:extent cx="5943600" cy="69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_places_shop-DataQualityReport-NumericFeatures-Table.png"/>
                    <pic:cNvPicPr/>
                  </pic:nvPicPr>
                  <pic:blipFill>
                    <a:blip r:embed="rId6"/>
                    <a:stretch>
                      <a:fillRect/>
                    </a:stretch>
                  </pic:blipFill>
                  <pic:spPr>
                    <a:xfrm>
                      <a:off x="0" y="0"/>
                      <a:ext cx="5943600" cy="692675"/>
                    </a:xfrm>
                    <a:prstGeom prst="rect">
                      <a:avLst/>
                    </a:prstGeom>
                  </pic:spPr>
                </pic:pic>
              </a:graphicData>
            </a:graphic>
          </wp:inline>
        </w:drawing>
      </w:r>
    </w:p>
    <w:p w14:paraId="1AAE9B35" w14:textId="77777777" w:rsidR="008340B4" w:rsidRDefault="00000000">
      <w:pPr>
        <w:pStyle w:val="Heading3"/>
      </w:pPr>
      <w:r>
        <w:lastRenderedPageBreak/>
        <w:t>Histograms</w:t>
      </w:r>
    </w:p>
    <w:p w14:paraId="37850796" w14:textId="77777777" w:rsidR="008340B4" w:rsidRDefault="00000000">
      <w:r>
        <w:rPr>
          <w:noProof/>
        </w:rPr>
        <w:drawing>
          <wp:inline distT="0" distB="0" distL="0" distR="0" wp14:anchorId="1E1CDCE7" wp14:editId="5453464F">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_places_shop_numeric_hist.png"/>
                    <pic:cNvPicPr/>
                  </pic:nvPicPr>
                  <pic:blipFill>
                    <a:blip r:embed="rId7"/>
                    <a:stretch>
                      <a:fillRect/>
                    </a:stretch>
                  </pic:blipFill>
                  <pic:spPr>
                    <a:xfrm>
                      <a:off x="0" y="0"/>
                      <a:ext cx="5943600" cy="3962400"/>
                    </a:xfrm>
                    <a:prstGeom prst="rect">
                      <a:avLst/>
                    </a:prstGeom>
                  </pic:spPr>
                </pic:pic>
              </a:graphicData>
            </a:graphic>
          </wp:inline>
        </w:drawing>
      </w:r>
    </w:p>
    <w:p w14:paraId="0580DC57" w14:textId="77777777" w:rsidR="008340B4" w:rsidRDefault="00000000">
      <w:pPr>
        <w:pStyle w:val="Heading2"/>
      </w:pPr>
      <w:r>
        <w:t>Categorical Features</w:t>
      </w:r>
    </w:p>
    <w:p w14:paraId="3B9196B9" w14:textId="77777777" w:rsidR="008340B4" w:rsidRDefault="00000000">
      <w:pPr>
        <w:pStyle w:val="Heading3"/>
      </w:pPr>
      <w:r>
        <w:t>Descriptive Statistics</w:t>
      </w:r>
    </w:p>
    <w:p w14:paraId="5B501BFC" w14:textId="77777777" w:rsidR="008340B4" w:rsidRDefault="00000000">
      <w:r>
        <w:rPr>
          <w:noProof/>
        </w:rPr>
        <w:drawing>
          <wp:inline distT="0" distB="0" distL="0" distR="0" wp14:anchorId="19BD2DFA" wp14:editId="09998B2B">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_places_shop-DataQualityReport-CategoricFeatures-Table.png"/>
                    <pic:cNvPicPr/>
                  </pic:nvPicPr>
                  <pic:blipFill>
                    <a:blip r:embed="rId8"/>
                    <a:stretch>
                      <a:fillRect/>
                    </a:stretch>
                  </pic:blipFill>
                  <pic:spPr>
                    <a:xfrm>
                      <a:off x="0" y="0"/>
                      <a:ext cx="5943600" cy="2971800"/>
                    </a:xfrm>
                    <a:prstGeom prst="rect">
                      <a:avLst/>
                    </a:prstGeom>
                  </pic:spPr>
                </pic:pic>
              </a:graphicData>
            </a:graphic>
          </wp:inline>
        </w:drawing>
      </w:r>
    </w:p>
    <w:p w14:paraId="2B4E7827" w14:textId="77777777" w:rsidR="008340B4" w:rsidRDefault="00000000">
      <w:pPr>
        <w:pStyle w:val="Heading3"/>
      </w:pPr>
      <w:r>
        <w:lastRenderedPageBreak/>
        <w:t>Box Plots</w:t>
      </w:r>
    </w:p>
    <w:p w14:paraId="7C642F54" w14:textId="77777777" w:rsidR="008340B4" w:rsidRDefault="00000000">
      <w:r>
        <w:rPr>
          <w:noProof/>
        </w:rPr>
        <w:drawing>
          <wp:inline distT="0" distB="0" distL="0" distR="0" wp14:anchorId="627C9EB3" wp14:editId="61E12E10">
            <wp:extent cx="4572000" cy="76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_places_shop_categoric_box_plot_0.png"/>
                    <pic:cNvPicPr/>
                  </pic:nvPicPr>
                  <pic:blipFill>
                    <a:blip r:embed="rId9"/>
                    <a:stretch>
                      <a:fillRect/>
                    </a:stretch>
                  </pic:blipFill>
                  <pic:spPr>
                    <a:xfrm>
                      <a:off x="0" y="0"/>
                      <a:ext cx="4572000" cy="7620000"/>
                    </a:xfrm>
                    <a:prstGeom prst="rect">
                      <a:avLst/>
                    </a:prstGeom>
                  </pic:spPr>
                </pic:pic>
              </a:graphicData>
            </a:graphic>
          </wp:inline>
        </w:drawing>
      </w:r>
    </w:p>
    <w:p w14:paraId="2A78AE71" w14:textId="77777777" w:rsidR="008340B4" w:rsidRDefault="00000000">
      <w:r>
        <w:rPr>
          <w:noProof/>
        </w:rPr>
        <w:lastRenderedPageBreak/>
        <w:drawing>
          <wp:inline distT="0" distB="0" distL="0" distR="0" wp14:anchorId="16B11161" wp14:editId="21F4697E">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_places_shop_categoric_box_plot_1.png"/>
                    <pic:cNvPicPr/>
                  </pic:nvPicPr>
                  <pic:blipFill>
                    <a:blip r:embed="rId10"/>
                    <a:stretch>
                      <a:fillRect/>
                    </a:stretch>
                  </pic:blipFill>
                  <pic:spPr>
                    <a:xfrm>
                      <a:off x="0" y="0"/>
                      <a:ext cx="4572000" cy="4572000"/>
                    </a:xfrm>
                    <a:prstGeom prst="rect">
                      <a:avLst/>
                    </a:prstGeom>
                  </pic:spPr>
                </pic:pic>
              </a:graphicData>
            </a:graphic>
          </wp:inline>
        </w:drawing>
      </w:r>
    </w:p>
    <w:sectPr w:rsidR="008340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1CF5B32"/>
    <w:multiLevelType w:val="hybridMultilevel"/>
    <w:tmpl w:val="A32417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5F04A77"/>
    <w:multiLevelType w:val="hybridMultilevel"/>
    <w:tmpl w:val="073ABD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43427667">
    <w:abstractNumId w:val="8"/>
  </w:num>
  <w:num w:numId="2" w16cid:durableId="2019380927">
    <w:abstractNumId w:val="6"/>
  </w:num>
  <w:num w:numId="3" w16cid:durableId="1033654702">
    <w:abstractNumId w:val="5"/>
  </w:num>
  <w:num w:numId="4" w16cid:durableId="381951760">
    <w:abstractNumId w:val="4"/>
  </w:num>
  <w:num w:numId="5" w16cid:durableId="2020500249">
    <w:abstractNumId w:val="7"/>
  </w:num>
  <w:num w:numId="6" w16cid:durableId="966937653">
    <w:abstractNumId w:val="3"/>
  </w:num>
  <w:num w:numId="7" w16cid:durableId="1659844064">
    <w:abstractNumId w:val="2"/>
  </w:num>
  <w:num w:numId="8" w16cid:durableId="357779378">
    <w:abstractNumId w:val="1"/>
  </w:num>
  <w:num w:numId="9" w16cid:durableId="259333287">
    <w:abstractNumId w:val="0"/>
  </w:num>
  <w:num w:numId="10" w16cid:durableId="1391735204">
    <w:abstractNumId w:val="10"/>
  </w:num>
  <w:num w:numId="11" w16cid:durableId="1076301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74A4"/>
    <w:rsid w:val="00326F90"/>
    <w:rsid w:val="008340B4"/>
    <w:rsid w:val="00AA1D8D"/>
    <w:rsid w:val="00B47730"/>
    <w:rsid w:val="00CB0664"/>
    <w:rsid w:val="00E64DA8"/>
    <w:rsid w:val="00EC67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7A5392"/>
  <w14:defaultImageDpi w14:val="300"/>
  <w15:docId w15:val="{B366EA7C-D2EC-45D0-8EBB-4D54839C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O'Flynn</cp:lastModifiedBy>
  <cp:revision>2</cp:revision>
  <dcterms:created xsi:type="dcterms:W3CDTF">2013-12-23T23:15:00Z</dcterms:created>
  <dcterms:modified xsi:type="dcterms:W3CDTF">2024-06-15T11:44:00Z</dcterms:modified>
  <cp:category/>
</cp:coreProperties>
</file>